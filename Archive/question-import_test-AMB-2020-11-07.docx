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EF190" w14:textId="10385E42" w:rsidR="00842F0A" w:rsidRPr="00A1060B" w:rsidRDefault="009C53D6">
      <w:pPr>
        <w:rPr>
          <w:noProof/>
        </w:rPr>
      </w:pPr>
      <w:r w:rsidRPr="00A1060B">
        <w:rPr>
          <w:noProof/>
        </w:rPr>
        <w:t>Q1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3324"/>
        <w:gridCol w:w="3989"/>
        <w:gridCol w:w="678"/>
      </w:tblGrid>
      <w:tr w:rsidR="007A38A4" w:rsidRPr="00A1060B" w14:paraId="22BD1670" w14:textId="77777777" w:rsidTr="00B70458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6E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 xml:space="preserve">Which of these is NOT a </w:t>
            </w:r>
            <w:r w:rsidRPr="00A1060B">
              <w:rPr>
                <w:b/>
                <w:noProof/>
                <w:sz w:val="20"/>
                <w:szCs w:val="20"/>
              </w:rPr>
              <w:t>common</w:t>
            </w:r>
            <w:r w:rsidRPr="00A1060B">
              <w:rPr>
                <w:noProof/>
                <w:sz w:val="20"/>
                <w:szCs w:val="20"/>
              </w:rPr>
              <w:t xml:space="preserve"> type of record you would keep in your computer maintenance system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6F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MC</w:t>
            </w:r>
          </w:p>
        </w:tc>
      </w:tr>
      <w:tr w:rsidR="007A38A4" w:rsidRPr="00A1060B" w14:paraId="22BD1673" w14:textId="77777777" w:rsidTr="00B70458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1" w14:textId="77777777" w:rsidR="007A38A4" w:rsidRPr="00A1060B" w:rsidRDefault="009C53D6" w:rsidP="00B70458">
            <w:pPr>
              <w:jc w:val="right"/>
              <w:rPr>
                <w:noProof/>
              </w:rPr>
            </w:pPr>
            <w:r w:rsidRPr="00A1060B">
              <w:rPr>
                <w:noProof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2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1</w:t>
            </w:r>
          </w:p>
        </w:tc>
      </w:tr>
      <w:tr w:rsidR="007A38A4" w:rsidRPr="00A1060B" w14:paraId="22BD1676" w14:textId="77777777" w:rsidTr="00B70458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4" w14:textId="77777777" w:rsidR="007A38A4" w:rsidRPr="00A1060B" w:rsidRDefault="009C53D6" w:rsidP="00B70458">
            <w:pPr>
              <w:jc w:val="right"/>
              <w:rPr>
                <w:noProof/>
              </w:rPr>
            </w:pPr>
            <w:r w:rsidRPr="00A1060B">
              <w:rPr>
                <w:noProof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5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Yes</w:t>
            </w:r>
          </w:p>
        </w:tc>
      </w:tr>
      <w:tr w:rsidR="007A38A4" w:rsidRPr="00A1060B" w14:paraId="22BD1679" w14:textId="77777777" w:rsidTr="00B70458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7" w14:textId="77777777" w:rsidR="007A38A4" w:rsidRPr="00A1060B" w:rsidRDefault="009C53D6" w:rsidP="00B70458">
            <w:pPr>
              <w:jc w:val="right"/>
              <w:rPr>
                <w:noProof/>
              </w:rPr>
            </w:pPr>
            <w:r w:rsidRPr="00A1060B">
              <w:rPr>
                <w:noProof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8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a</w:t>
            </w:r>
          </w:p>
        </w:tc>
      </w:tr>
      <w:tr w:rsidR="007A38A4" w:rsidRPr="00A1060B" w14:paraId="22BD167C" w14:textId="77777777" w:rsidTr="00B70458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A" w14:textId="77777777" w:rsidR="007A38A4" w:rsidRPr="00A1060B" w:rsidRDefault="009C53D6" w:rsidP="00B70458">
            <w:pPr>
              <w:jc w:val="right"/>
              <w:rPr>
                <w:noProof/>
              </w:rPr>
            </w:pPr>
            <w:r w:rsidRPr="00A1060B">
              <w:rPr>
                <w:noProof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B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33.3</w:t>
            </w:r>
          </w:p>
        </w:tc>
      </w:tr>
      <w:tr w:rsidR="007A38A4" w:rsidRPr="00A1060B" w14:paraId="22BD1681" w14:textId="77777777" w:rsidTr="00B70458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D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E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7F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0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Grade</w:t>
            </w:r>
          </w:p>
        </w:tc>
      </w:tr>
      <w:tr w:rsidR="007A38A4" w:rsidRPr="00A1060B" w14:paraId="22BD1686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2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3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System ID (/serial number)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4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5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0</w:t>
            </w:r>
          </w:p>
        </w:tc>
      </w:tr>
      <w:tr w:rsidR="007A38A4" w:rsidRPr="00A1060B" w14:paraId="22BD168B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7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8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Purpose of maintenance activity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9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A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0</w:t>
            </w:r>
          </w:p>
        </w:tc>
      </w:tr>
      <w:tr w:rsidR="007A38A4" w:rsidRPr="00A1060B" w14:paraId="22BD1690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C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D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Software version number / release candidate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E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8F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100</w:t>
            </w:r>
          </w:p>
        </w:tc>
      </w:tr>
      <w:tr w:rsidR="007A38A4" w:rsidRPr="00A1060B" w14:paraId="22BD1695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1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2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Department / location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3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4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0</w:t>
            </w:r>
          </w:p>
        </w:tc>
      </w:tr>
      <w:tr w:rsidR="007A38A4" w:rsidRPr="00A1060B" w14:paraId="22BD169A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6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7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8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 xml:space="preserve">Software information may be stored but is not a common item to be recorded.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9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 </w:t>
            </w:r>
          </w:p>
        </w:tc>
      </w:tr>
      <w:tr w:rsidR="007A38A4" w:rsidRPr="00A1060B" w14:paraId="22BD169F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B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C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D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9E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 </w:t>
            </w:r>
          </w:p>
        </w:tc>
      </w:tr>
      <w:tr w:rsidR="007A38A4" w:rsidRPr="00A1060B" w14:paraId="22BD16A4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0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1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2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3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 </w:t>
            </w:r>
          </w:p>
        </w:tc>
      </w:tr>
      <w:tr w:rsidR="007A38A4" w:rsidRPr="00A1060B" w14:paraId="22BD16A9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5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6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7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8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 </w:t>
            </w:r>
          </w:p>
        </w:tc>
      </w:tr>
      <w:tr w:rsidR="007A38A4" w:rsidRPr="00A1060B" w14:paraId="22BD16AE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A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B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C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D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 </w:t>
            </w:r>
          </w:p>
        </w:tc>
      </w:tr>
      <w:tr w:rsidR="007A38A4" w:rsidRPr="00A1060B" w14:paraId="22BD16B3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AF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0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1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2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 </w:t>
            </w:r>
          </w:p>
        </w:tc>
      </w:tr>
      <w:tr w:rsidR="007A38A4" w:rsidRPr="00A1060B" w14:paraId="22BD16B8" w14:textId="77777777" w:rsidTr="00B7045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4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5" w14:textId="77777777" w:rsidR="007A38A4" w:rsidRPr="00A1060B" w:rsidRDefault="009C53D6" w:rsidP="00B70458">
            <w:pPr>
              <w:rPr>
                <w:noProof/>
              </w:rPr>
            </w:pPr>
            <w:r w:rsidRPr="00A1060B">
              <w:rPr>
                <w:noProof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6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7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 </w:t>
            </w:r>
          </w:p>
        </w:tc>
      </w:tr>
      <w:tr w:rsidR="007A38A4" w:rsidRPr="00A1060B" w14:paraId="22BD16BB" w14:textId="77777777" w:rsidTr="00B70458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9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i/>
                <w:iCs/>
                <w:noProof/>
                <w:sz w:val="20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D16BA" w14:textId="77777777" w:rsidR="007A38A4" w:rsidRPr="00A1060B" w:rsidRDefault="009C53D6" w:rsidP="00B70458">
            <w:pPr>
              <w:rPr>
                <w:noProof/>
                <w:sz w:val="20"/>
                <w:szCs w:val="20"/>
              </w:rPr>
            </w:pPr>
            <w:r w:rsidRPr="00A1060B">
              <w:rPr>
                <w:noProof/>
                <w:sz w:val="20"/>
                <w:szCs w:val="20"/>
              </w:rPr>
              <w:t> </w:t>
            </w:r>
          </w:p>
        </w:tc>
      </w:tr>
    </w:tbl>
    <w:p w14:paraId="5845D22A" w14:textId="77777777" w:rsidR="00842F0A" w:rsidRPr="00A1060B" w:rsidRDefault="009C53D6">
      <w:pPr>
        <w:rPr>
          <w:noProof/>
        </w:rPr>
      </w:pPr>
      <w:r w:rsidRPr="00A1060B">
        <w:rPr>
          <w:noProof/>
        </w:rPr>
        <w:br w:type="page"/>
      </w:r>
    </w:p>
    <w:sectPr w:rsidR="00842F0A" w:rsidRPr="00A106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A9D"/>
    <w:rsid w:val="00326F90"/>
    <w:rsid w:val="00842F0A"/>
    <w:rsid w:val="009C53D6"/>
    <w:rsid w:val="00A1060B"/>
    <w:rsid w:val="00AA1D8D"/>
    <w:rsid w:val="00B47730"/>
    <w:rsid w:val="00CB0664"/>
    <w:rsid w:val="00D96757"/>
    <w:rsid w:val="00F03C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B3F112C-E3CD-47ED-9172-E43A7D38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ANDREW BROWN</cp:lastModifiedBy>
  <cp:revision>6</cp:revision>
  <dcterms:created xsi:type="dcterms:W3CDTF">2013-12-23T23:15:00Z</dcterms:created>
  <dcterms:modified xsi:type="dcterms:W3CDTF">2020-11-07T14:36:00Z</dcterms:modified>
  <cp:category/>
</cp:coreProperties>
</file>